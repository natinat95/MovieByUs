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  <w:ind w:firstLine="357"/>
      <w:jc w:val="both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ivelI">
    <w:name w:val="Nivel I"/>
    <w:pPr>
      <w:jc w:val="left"/>
    </w:pPr>
    <w:rPr>
      <w:rFonts w:ascii="Arial" w:hAnsi="Arial"/>
      <w:b/>
      <w:smallCaps/>
      <w:sz w:val="32"/>
    </w:rPr>
  </w:style>
  <w:style w:type="paragraph" w:customStyle="1" w:styleId="NivelII">
    <w:name w:val="Nivel II"/>
    <w:pPr>
      <w:jc w:val="left"/>
    </w:pPr>
    <w:rPr>
      <w:rFonts w:ascii="Arial" w:hAnsi="Arial"/>
      <w:b/>
      <w:smallCaps w:val="0"/>
      <w:sz w:val="28"/>
    </w:rPr>
  </w:style>
  <w:style w:type="paragraph" w:customStyle="1" w:styleId="NivelIII">
    <w:name w:val="Nivel III"/>
    <w:pPr>
      <w:jc w:val="left"/>
    </w:pPr>
    <w:rPr>
      <w:rFonts w:ascii="Arial" w:hAnsi="Arial"/>
      <w:b/>
      <w:smallCaps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